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----------------------------------------------------------------------------</w:t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CountryCode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CountryCode</w:t>
        <w:br/>
        <w:t>Target DataType: String</w:t>
        <w:br/>
        <w:t>Primary Key: PK</w:t>
        <w:br/>
        <w:t>Allowed Nulls: Not Null</w:t>
      </w:r>
      <w:r>
        <w:br/>
      </w:r>
      <w:r>
        <w:t>1</w:t>
        <w:br/>
        <w:t>Data Integration</w:t>
        <w:br/>
        <w:t>Validate Data Integration of CountryCode for Source and Target</w:t>
        <w:br/>
        <w:t>This test case validates the data integration of the CountryCode for source and target</w:t>
        <w:br/>
        <w:t>Step 1: Validate the data integration of CountryCode for source and target Step 2: Check the syntax of the query</w:t>
        <w:br/>
        <w:t>SELECT CountryCode FROM XTNMacroEconomic</w:t>
        <w:br/>
        <w:t>SELECT CountryCode FROM fdn_ibp.MacroEconomic</w:t>
        <w:br/>
        <w:t>SELECT COUNT(*) FROM XTNMacroEconomic, fdn_ibp.MacroEconomic WHERE XTNMacroEconomic.CountryCode = fdn_ibp.MacroEconomic.CountryCode</w:t>
        <w:br/>
        <w:t>The source and target CountryCode should have the same count.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CountryCode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CountryCode</w:t>
        <w:br/>
        <w:t>Target DataType: String</w:t>
        <w:br/>
        <w:t>Primary Key: PK</w:t>
        <w:br/>
        <w:t>Allowed Nulls: Not Null</w:t>
      </w:r>
      <w:r>
        <w:br/>
      </w:r>
      <w:r>
        <w:t>2</w:t>
        <w:br/>
        <w:t>Data Validation</w:t>
        <w:br/>
        <w:t>Validate Data Validation of CountryCode for Source and Target</w:t>
        <w:br/>
        <w:t>This test case validates the data validation of the CountryCode for source and target</w:t>
        <w:br/>
        <w:t>Step 1: Validate the data validation of CountryCode for source and target Step 2: Check the syntax of the query</w:t>
        <w:br/>
        <w:t>SELECT CountryCode FROM XTNMacroEconomic</w:t>
        <w:br/>
        <w:t>SELECT CountryCode FROM fdn_ibp.MacroEconomic</w:t>
        <w:br/>
        <w:t>SELECT COUNT(*) FROM XTNMacroEconomic, fdn_ibp.MacroEconomic WHERE XTNMacroEconomic.CountryCode = fdn_ibp.MacroEconomic.CountryCode AND XTNMacroEconomic.CountryCode IS NOT NULL</w:t>
        <w:br/>
        <w:t>The source CountryCode should not have null values.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CountryCode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CountryCode</w:t>
        <w:br/>
        <w:t>Target DataType: String</w:t>
        <w:br/>
        <w:t>Primary Key: PK</w:t>
        <w:br/>
        <w:t>Allowed Nulls: Not Null</w:t>
      </w:r>
      <w:r>
        <w:br/>
      </w:r>
      <w:r>
        <w:t>3</w:t>
        <w:br/>
        <w:t>Data Count</w:t>
        <w:br/>
        <w:t>Validate Data Count of CountryCode for Source and Target</w:t>
        <w:br/>
        <w:t>This test case validates the data count of the CountryCode for source and target</w:t>
        <w:br/>
        <w:t>Step 1: Validate the data count of CountryCode for source and target Step 2: Check the syntax of the query</w:t>
        <w:br/>
        <w:t>SELECT COUNT(*) FROM XTNMacroEconomic</w:t>
        <w:br/>
        <w:t>SELECT COUNT(*) FROM fdn_ibp.MacroEconomic</w:t>
        <w:br/>
        <w:t>SELECT COUNT(*) FROM XTNMacroEconomic, fdn_ibp.MacroEconomic WHERE XTNMacroEconomic.CountryCode = fdn_ibp.MacroEconomic.CountryCode</w:t>
        <w:br/>
        <w:t>The source and target CountryCode should have the same count.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CountryCode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CountryCode</w:t>
        <w:br/>
        <w:t>Target DataType: String</w:t>
        <w:br/>
        <w:t>Primary Key: PK</w:t>
        <w:br/>
        <w:t>Allowed Nulls: Not Null</w:t>
      </w:r>
      <w:r>
        <w:br/>
      </w:r>
      <w:r>
        <w:t>4</w:t>
        <w:br/>
        <w:t>Data Type Checking</w:t>
        <w:br/>
        <w:t>Validate Data Type Checking of CountryCode for Source and Target</w:t>
        <w:br/>
        <w:t>This test case validates the data type checking of the CountryCode for source and target</w:t>
        <w:br/>
        <w:t>Step 1: Validate the data type checking of CountryCode for source and target Step 2: Check the syntax of the query</w:t>
        <w:br/>
        <w:t>SELECT CountryCode FROM XTNMacroEconomic</w:t>
        <w:br/>
        <w:t>SELECT CountryCode FROM fdn_ibp.MacroEconomic</w:t>
        <w:br/>
        <w:t>SELECT COUNT(*) FROM XTNMacroEconomic, fdn_ibp.MacroEconomic WHERE XTNMacroEconomic.CountryCode = fdn_ibp.MacroEconomic.CountryCode AND XTNMacroEconomic.CountryCode IS NOT NULL AND XTNMacroEconomic.CountryCode IS OF DATATYPE STRING</w:t>
        <w:br/>
        <w:t>The source CountryCode should be of data type String.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CountryCode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CountryCode</w:t>
        <w:br/>
        <w:t>Target DataType: String</w:t>
        <w:br/>
        <w:t>Primary Key: PK</w:t>
        <w:br/>
        <w:t>Allowed Nulls: Not Null</w:t>
      </w:r>
      <w:r>
        <w:br/>
      </w:r>
      <w:r>
        <w:t>5</w:t>
        <w:br/>
        <w:t>Casting if Source and Target Data Types are Different</w:t>
        <w:br/>
        <w:t>Validate Data Type Casting of CountryCode for Source and Target</w:t>
        <w:br/>
        <w:t>This test case validates the data type casting of the CountryCode for source and target</w:t>
        <w:br/>
        <w:t>Step 1: Validate the data type casting of CountryCode for source and target Step 2: Check the syntax of the query</w:t>
        <w:br/>
        <w:t>SELECT CountryCode FROM XTNMacroEconomic</w:t>
        <w:br/>
        <w:t>SELECT CAST(CountryCode AS STRING) FROM fdn_ibp.MacroEconomic</w:t>
        <w:br/>
        <w:t>SELECT COUNT(*) FROM XTNMacroEconomic, fdn_ibp.MacroEconomic WHERE XT</w:t>
      </w:r>
      <w:r>
        <w:br/>
      </w:r>
      <w:r>
        <w:br/>
        <w:br/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MacroEconomicDate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MacroEconomicDate</w:t>
        <w:br/>
        <w:t>Target DataType: String</w:t>
        <w:br/>
        <w:t>Primary Key: PK</w:t>
        <w:br/>
        <w:t>Allowed Nulls: Not Null</w:t>
      </w:r>
      <w:r>
        <w:br/>
      </w:r>
      <w:r>
        <w:t>1</w:t>
        <w:br/>
        <w:t>Data Integration</w:t>
        <w:br/>
        <w:t>Validate Data Integration of MacroEconomicDate</w:t>
        <w:br/>
        <w:t>This test case validates the data integration of the MacroEconomicDate between source and target</w:t>
        <w:br/>
        <w:t>Step 1: Validate the data integration of MacroEconomicDate between source and target Step 2: Check the syntax of the query</w:t>
        <w:br/>
        <w:t>SELECT MacroEconomicDate FROM XTNMacroEconomic</w:t>
        <w:br/>
        <w:t>INSERT INTO fdn_ibp.MacroEconomic (MacroEconomicDate) SELECT DISTINCT MacroEconomicDate FROM XTNMacroEconomic</w:t>
        <w:br/>
        <w:t>SELECT COUNT(*) FROM XTNMacroEconomic; SELECT COUNT(*) FROM fdn_ibp.MacroEconomic;</w:t>
        <w:br/>
        <w:t>The count of records should be same in source and target.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MacroEconomicDate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MacroEconomicDate</w:t>
        <w:br/>
        <w:t>Target DataType: String</w:t>
        <w:br/>
        <w:t>Primary Key: PK</w:t>
        <w:br/>
        <w:t>Allowed Nulls: Not Null</w:t>
      </w:r>
      <w:r>
        <w:br/>
      </w:r>
      <w:r>
        <w:t>2</w:t>
        <w:br/>
        <w:t>Data Validation</w:t>
        <w:br/>
        <w:t>Validate Data Validation of MacroEconomicDate</w:t>
        <w:br/>
        <w:t>This test case validates the data validation of the MacroEconomicDate between source and target</w:t>
        <w:br/>
        <w:t>Step 1: Validate the data validation of MacroEconomicDate between source and target Step 2: Check the syntax of the query</w:t>
        <w:br/>
        <w:t>SELECT MacroEconomicDate FROM XTNMacroEconomic</w:t>
        <w:br/>
        <w:t>SELECT MacroEconomicDate FROM fdn_ibp.MacroEconomic</w:t>
        <w:br/>
        <w:t>SELECT COUNT(*) FROM XTNMacroEconomic WHERE MacroEconomicDate NOT IN (SELECT MacroEconomicDate FROM fdn_ibp.MacroEconomic);</w:t>
        <w:br/>
        <w:t>The count of records should be 0.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MacroEconomicDate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MacroEconomicDate</w:t>
        <w:br/>
        <w:t>Target DataType: String</w:t>
        <w:br/>
        <w:t>Primary Key: PK</w:t>
        <w:br/>
        <w:t>Allowed Nulls: Not Null</w:t>
      </w:r>
      <w:r>
        <w:br/>
      </w:r>
      <w:r>
        <w:t>3</w:t>
        <w:br/>
        <w:t>Data Count</w:t>
        <w:br/>
        <w:t>Validate Data Count of MacroEconomicDate</w:t>
        <w:br/>
        <w:t>This test case validates the data count of the MacroEconomicDate between source and target</w:t>
        <w:br/>
        <w:t>Step 1: Validate the data count of MacroEconomicDate between source and target Step 2: Check the syntax of the query</w:t>
        <w:br/>
        <w:t>SELECT COUNT(*) FROM XTNMacroEconomic</w:t>
        <w:br/>
        <w:t>SELECT COUNT(*) FROM fdn_ibp.MacroEconomic</w:t>
        <w:br/>
        <w:t>SELECT COUNT(*) FROM XTNMacroEconomic; SELECT COUNT(*) FROM fdn_ibp.MacroEconomic;</w:t>
        <w:br/>
        <w:t>The count of records should be same in source and target.</w:t>
      </w:r>
      <w:r>
        <w:br/>
      </w:r>
      <w:r>
        <w:br/>
        <w:br/>
        <w:br/>
      </w:r>
      <w:r>
        <w:t>Source System: Silver</w:t>
        <w:br/>
        <w:t>Source Server: nan</w:t>
        <w:br/>
        <w:t>Source Database: fdn_sales_public</w:t>
        <w:br/>
        <w:t>Source Table: XTNMacroEconomic</w:t>
        <w:br/>
        <w:t>Source Column: MacroEconomicDate</w:t>
        <w:br/>
        <w:t>Source DataType: String</w:t>
        <w:br/>
        <w:t>Primary Key: NA</w:t>
        <w:br/>
        <w:t>Allowed Nulls: nan</w:t>
      </w:r>
      <w:r>
        <w:br/>
      </w:r>
      <w:r>
        <w:t>Target System: NA</w:t>
        <w:br/>
        <w:t>Target Server: NA</w:t>
        <w:br/>
        <w:t>Target Database: NA</w:t>
        <w:br/>
        <w:t>Target Table: fdn_ibp.MacroEconomic</w:t>
        <w:br/>
        <w:t>Target Column: MacroEconomicDate</w:t>
        <w:br/>
        <w:t>Target DataType: String</w:t>
        <w:br/>
        <w:t>Primary Key: PK</w:t>
        <w:br/>
        <w:t>Allowed Nulls: Not Null</w:t>
      </w:r>
      <w:r>
        <w:br/>
      </w:r>
      <w:r>
        <w:t>4</w:t>
        <w:br/>
        <w:t>Data Type Checking</w:t>
        <w:br/>
        <w:t>Validate Data Type of MacroEconomicDate</w:t>
        <w:br/>
        <w:t>This test case validates the data type of the MacroEconomicDate between source and target</w:t>
        <w:br/>
        <w:t>Step 1: Validate the data type of MacroEconomicDate between source and target Step 2: Check the syntax of the query</w:t>
        <w:br/>
        <w:t>SELECT MacroEconomicDate FROM XTNMacroEconomic</w:t>
        <w:br/>
        <w:t>SELECT MacroEconomicDate FROM fdn_ibp.MacroEconomic</w:t>
        <w:br/>
        <w:t>SELECT Data_Type FROM XTNMacroEconomic; SELECT Data_Type FROM fdn_ibp.MacroEconomic;</w:t>
        <w:br/>
        <w:t>The source data type should be same as the target one.</w:t>
      </w:r>
      <w:r>
        <w:br/>
      </w:r>
      <w:r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