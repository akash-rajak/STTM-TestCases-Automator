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----------------------------------------------------------------------------</w:t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1</w:t>
        <w:br/>
        <w:t>Data Integration</w:t>
        <w:br/>
        <w:t>Validate Data Integration of CountryCode for Source and Target</w:t>
        <w:br/>
        <w:t>This test case validates the data integration of the CountryCode for source and target</w:t>
        <w:br/>
        <w:t>Step 1: Validate the data integration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</w:t>
        <w:br/>
        <w:t>The source and target CountryCode should have the same 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2</w:t>
        <w:br/>
        <w:t>Data Validation</w:t>
        <w:br/>
        <w:t>Validate Data Validation of CountryCode for Source and Target</w:t>
        <w:br/>
        <w:t>This test case validates the data validation of the CountryCode for source and target</w:t>
        <w:br/>
        <w:t>Step 1: Validate the data validation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 AND XTNMacroEconomic.CountryCode IS NOT NULL</w:t>
        <w:br/>
        <w:t>The source CountryCode should not have null values.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3</w:t>
        <w:br/>
        <w:t>Data Count</w:t>
        <w:br/>
        <w:t>Validate Data Count of CountryCode for Source and Target</w:t>
        <w:br/>
        <w:t>This test case validates the data count of the CountryCode for source and target</w:t>
        <w:br/>
        <w:t>Step 1: Validate the data count of CountryCode for source and target Step 2: Check the syntax of the query</w:t>
        <w:br/>
        <w:t>SELECT COUNT(*) FROM XTNMacroEconomic</w:t>
        <w:br/>
        <w:t>SELECT COUNT(*) FROM fdn_ibp.MacroEconomic</w:t>
        <w:br/>
        <w:t>SELECT COUNT(*) FROM XTNMacroEconomic, fdn_ibp.MacroEconomic WHERE XTNMacroEconomic.CountryCode = fdn_ibp.MacroEconomic.CountryCode</w:t>
        <w:br/>
        <w:t>The source and target CountryCode should have the same 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4</w:t>
        <w:br/>
        <w:t>Data Type Checking</w:t>
        <w:br/>
        <w:t>Validate Data Type Checking of CountryCode for Source and Target</w:t>
        <w:br/>
        <w:t>This test case validates the data type checking of the CountryCode for source and target</w:t>
        <w:br/>
        <w:t>Step 1: Validate the data type checking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 AND XTNMacroEconomic.CountryCode IS NOT NULL AND XTNMacroEconomic.CountryCode IS OF DATATYPE STRING</w:t>
        <w:br/>
        <w:t>The source CountryCode should be of data type String.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5</w:t>
        <w:br/>
        <w:t>Casting if Source and Target Data Types are Different</w:t>
        <w:br/>
        <w:t>Validate Data Type Casting of CountryCode for Source and Target</w:t>
        <w:br/>
        <w:t>This test case validates the data type casting of the CountryCode for source and target</w:t>
        <w:br/>
        <w:t>Step 1: Validate the data type casting of CountryCode for source and target Step 2: Check the syntax of the query</w:t>
        <w:br/>
        <w:t>SELECT CountryCode FROM XTNMacroEconomic</w:t>
        <w:br/>
        <w:t>SELECT CAST(CountryCode AS STRING) FROM fdn_ibp.MacroEconomic</w:t>
        <w:br/>
        <w:t>SELECT COUNT(*) FROM XTNMacroEconomic, fdn_ibp.MacroEconomic WHERE XT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1</w:t>
        <w:br/>
        <w:t>Data Integration</w:t>
        <w:br/>
        <w:t>Validate Data Integration of MacroEconomicDate</w:t>
        <w:br/>
        <w:t>This test case validates the data integration of the MacroEconomicDate for source and target</w:t>
        <w:br/>
        <w:t>Step 1: Validate the data integration of MacroEconomicDate for source and target Step 2: Check the syntax of the query</w:t>
        <w:br/>
        <w:t>SELECT MacroEconomicDate FROM XTNMacroEconomic</w:t>
        <w:br/>
        <w:t>INSERT INTO fdn_ibp.MacroEconomic (MacroEconomicDate) SELECT DISTINCT MacroEconomicDate FROM XTNMacroEconomic</w:t>
        <w:br/>
        <w:t>SELECT COUNT(*) FROM XTNMacroEconomic; SELECT COUNT(*) FROM fdn_ibp.MacroEconomic;</w:t>
        <w:br/>
        <w:t>The count of records from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2</w:t>
        <w:br/>
        <w:t>Data Validation</w:t>
        <w:br/>
        <w:t>Validate Data Validation of MacroEconomicDate</w:t>
        <w:br/>
        <w:t>This test case validates the data validation of the MacroEconomicDate for source and target</w:t>
        <w:br/>
        <w:t>Step 1: Validate the data validation of MacroEconomicDate for source and target Step 2: Check the syntax of the query</w:t>
        <w:br/>
        <w:t>SELECT MacroEconomicDate FROM XTNMacroEconomic</w:t>
        <w:br/>
        <w:t>SELECT MacroEconomicDate FROM fdn_ibp.MacroEconomic</w:t>
        <w:br/>
        <w:t>SELECT COUNT(*) FROM XTNMacroEconomic WHERE MacroEconomicDate NOT IN (SELECT MacroEconomicDate FROM fdn_ibp.MacroEconomic);</w:t>
        <w:br/>
        <w:t>The count of records from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3</w:t>
        <w:br/>
        <w:t>Data Count</w:t>
        <w:br/>
        <w:t>Validate Data Count of MacroEconomicDate</w:t>
        <w:br/>
        <w:t>This test case validates the data count of the MacroEconomicDate for source and target</w:t>
        <w:br/>
        <w:t>Step 1: Validate the data count of MacroEconomicDate for source and target Step 2: Check the syntax of the query</w:t>
        <w:br/>
        <w:t>SELECT COUNT(*) FROM XTNMacroEconomic</w:t>
        <w:br/>
        <w:t>SELECT COUNT(*) FROM fdn_ibp.MacroEconomic</w:t>
        <w:br/>
        <w:t>SELECT COUNT(*) FROM XTNMacroEconomic; SELECT COUNT(*) FROM fdn_ibp.MacroEconomic;</w:t>
        <w:br/>
        <w:t>The count of records from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4</w:t>
        <w:br/>
        <w:t>Data Type Checking</w:t>
        <w:br/>
        <w:t>Validate Data Type of MacroEconomicDate</w:t>
        <w:br/>
        <w:t>This test case validates the data type of the MacroEconomicDate for source and target</w:t>
        <w:br/>
        <w:t>Step 1: Validate the data type of MacroEconomicDate for source and target Step 2: Check the syntax of the query</w:t>
        <w:br/>
        <w:t>SELECT MacroEconomicDate FROM XTNMacroEconomic</w:t>
        <w:br/>
        <w:t>SELECT MacroEconomicDate FROM fdn_ibp.MacroEconomic</w:t>
        <w:br/>
        <w:t>SELECT DATA_TYPE FROM INFORMATION_SCHEMA.COLUMNS WHERE TABLE_NAME = 'XTNMacroEconomic' AND COLUMN_NAME = 'MacroEconomicDate'; SELECT DATA_TYPE FROM INFORMATION_SCHEMA.COLUMNS WHERE TABLE_NAME = 'fdn_ibp.MacroEconomic' AND COLUMN_NAME = 'MacroEconomicDate';</w:t>
        <w:br/>
        <w:t>The source data type should be same as the target one.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5</w:t>
        <w:br/>
        <w:t>Casting</w:t>
        <w:br/>
        <w:t>Validate Casting of MacroEconomicDate</w:t>
        <w:br/>
        <w:t>This test case validates the casting of the MacroEconomicDate for source and target</w:t>
        <w:br/>
        <w:t>Step 1: Validate the casting of MacroEconomicDate for source and target Step 2: Check the syntax of the query</w:t>
        <w:br/>
        <w:t>N/A</w:t>
        <w:br/>
        <w:t>N/A</w:t>
        <w:br/>
        <w:t>SELECT CAST(MacroEconomicDate AS VARCHAR(50)) FROM XTNMacroEconomic; SELECT CAST(MacroEconomicDate AS VARCHAR(50)) FROM fdn_ibp.MacroEconomic;</w:t>
        <w:br/>
        <w:t>The source data type should be same as the target one.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integer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UnemploymentLevelCount</w:t>
        <w:br/>
        <w:t>Target DataType: Decimal(32,8)</w:t>
        <w:br/>
        <w:t>Primary Key: nan</w:t>
        <w:br/>
        <w:t>Allowed Nulls: nan</w:t>
      </w:r>
      <w:r>
        <w:br/>
      </w:r>
      <w:r>
        <w:t>1</w:t>
        <w:br/>
        <w:t>Data Integration</w:t>
        <w:br/>
        <w:t>Validate Data Integration of UnemploymentLevelCount</w:t>
        <w:br/>
        <w:t>This test case validates the data integration of the UnemploymentLevelCount from the source to the target</w:t>
        <w:br/>
        <w:t>Step 1: Execute the source query Step 2: Execute the target query Step 3: Execute the validation query</w:t>
        <w:br/>
        <w:t>SELECT MacroEconomicValue FROM XTNMacroEconomic WHERE MacroEconomicIndicator='Unemployment rate'</w:t>
        <w:br/>
        <w:t>INSERT INTO fdn_ibp.MacroEconomic (UnemploymentLevelCount) SELECT MacroEconomicValue FROM XTNMacroEconomic WHERE MacroEconomicIndicator='Unemployment rate'</w:t>
        <w:br/>
        <w:t>SELECT COUNT(*) FROM XTNMacroEconomic WHERE MacroEconomicIndicator='Unemployment rate'</w:t>
        <w:br/>
        <w:t>The source and target data counts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integer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UnemploymentLevelCount</w:t>
        <w:br/>
        <w:t>Target DataType: Decimal(32,8)</w:t>
        <w:br/>
        <w:t>Primary Key: nan</w:t>
        <w:br/>
        <w:t>Allowed Nulls: nan</w:t>
      </w:r>
      <w:r>
        <w:br/>
      </w:r>
      <w:r>
        <w:t>2</w:t>
        <w:br/>
        <w:t>Data Validation</w:t>
        <w:br/>
        <w:t>Validate Data Validation of UnemploymentLevelCount</w:t>
        <w:br/>
        <w:t>This test case validates the data validation of the UnemploymentLevelCount from the source to the target</w:t>
        <w:br/>
        <w:t>Step 1: Execute the source query Step 2: Execute the target query Step 3: Execute the validation query</w:t>
        <w:br/>
        <w:t>SELECT MacroEconomicValue FROM XTNMacroEconomic WHERE MacroEconomicIndicator='Unemployment rate'</w:t>
        <w:br/>
        <w:t>SELECT UnemploymentLevelCount FROM fdn_ibp.MacroEconomic WHERE MacroEconomicIndicator='Unemployment rate'</w:t>
        <w:br/>
        <w:t>SELECT COUNT(*) FROM XTNMacroEconomic WHERE MacroEconomicValue=UnemploymentLevelCount</w:t>
        <w:br/>
        <w:t>The source and target data values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integer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UnemploymentLevelCount</w:t>
        <w:br/>
        <w:t>Target DataType: Decimal(32,8)</w:t>
        <w:br/>
        <w:t>Primary Key: nan</w:t>
        <w:br/>
        <w:t>Allowed Nulls: nan</w:t>
      </w:r>
      <w:r>
        <w:br/>
      </w:r>
      <w:r>
        <w:t>3</w:t>
        <w:br/>
        <w:t>Data Count</w:t>
        <w:br/>
        <w:t>Validate Data Count of UnemploymentLevelCount</w:t>
        <w:br/>
        <w:t>This test case validates the data count of the UnemploymentLevelCount from the source to the target</w:t>
        <w:br/>
        <w:t>Step 1: Execute the source query Step 2: Execute the target query Step 3: Execute the validation query</w:t>
        <w:br/>
        <w:t>SELECT COUNT(*) FROM XTNMacroEconomic WHERE MacroEconomicIndicator='Unemployment rate'</w:t>
        <w:br/>
        <w:t>SELECT COUNT(*) FROM fdn_ibp.MacroEconomic WHERE MacroEconomicIndicator='Unemployment rate'</w:t>
        <w:br/>
        <w:t>SELECT COUNT(*) FROM XTNMacroEconomic WHERE COUNT(*)=COUNT(*) FROM fdn_ibp.MacroEconomic</w:t>
        <w:br/>
        <w:t>The source and target data counts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integer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UnemploymentLevelCount</w:t>
        <w:br/>
        <w:t>Target DataType: Decimal(32,8)</w:t>
        <w:br/>
        <w:t>Primary Key: nan</w:t>
        <w:br/>
        <w:t>Allowed Nulls: nan</w:t>
      </w:r>
      <w:r>
        <w:br/>
      </w:r>
      <w:r>
        <w:t>4</w:t>
        <w:br/>
        <w:t>Data Type Checking</w:t>
        <w:br/>
        <w:t>Validate Data Type of UnemploymentLevelCount</w:t>
        <w:br/>
        <w:t>This test case validates the data type of the UnemploymentLevelCount from the source to the target</w:t>
        <w:br/>
        <w:t>Step 1: Execute the source query Step 2: Execute the target query Step 3: Execute the validation query</w:t>
        <w:br/>
        <w:t>SELECT MacroEconomicValue FROM XTNMacroEconomic WHERE MacroEconomicIndicator='Unemployment rate'</w:t>
        <w:br/>
        <w:t>SELECT UnemploymentLevelCount FROM fdn_ibp.MacroEconomic WHERE MacroEconomicIndicator='Unemployment rate'</w:t>
        <w:br/>
        <w:t>SELECT COUNT(*) FROM XTNMacroEconomic WHERE MacroEconomicValue IS INTEGER AND UnemploymentLevelCount IS DECIMAL(32,8)</w:t>
        <w:br/>
        <w:t>The source data type should be same as the target one.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integer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UnemploymentLevelCount</w:t>
        <w:br/>
        <w:t>Target DataType: Decimal(32,8)</w:t>
        <w:br/>
        <w:t>Primary Key: nan</w:t>
        <w:br/>
        <w:t>Allowed Nulls: nan</w:t>
      </w:r>
      <w:r>
        <w:br/>
      </w:r>
      <w:r>
        <w:t>5</w:t>
        <w:br/>
        <w:t>Data Casting</w:t>
        <w:br/>
        <w:t>Validate Data Casting of UnemploymentLevelCount</w:t>
        <w:br/>
        <w:t>This test case validates the data casting of the UnemploymentLevelCount from the source to the target</w:t>
        <w:br/>
        <w:t>Step 1: Execute the source query Step 2: Execute the target query Step 3: Execute the validation query</w:t>
        <w:br/>
        <w:t>SELECT MacroEconomicValue FROM XTNMacroEconomic WHERE MacroEconomicIndicator='Unemployment rate'</w:t>
        <w:br/>
        <w:t>SELECT CAST(MacroEconomicValue AS DECIMAL(32,8)) FROM XTNMacroEconomic WHERE MacroEconomicIndicator='Unemployment rate'</w:t>
        <w:br/>
        <w:t>SELECT COUNT(*) FROM XTNMacroEconomic WHERE CAST(MacroEconomicValue AS DECIMAL(32,8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InflationRate​</w:t>
        <w:br/>
        <w:t>Target DataType: Decimal(32,8)</w:t>
        <w:br/>
        <w:t>Primary Key: nan</w:t>
        <w:br/>
        <w:t>Allowed Nulls: nan</w:t>
      </w:r>
      <w:r>
        <w:br/>
      </w:r>
      <w:r>
        <w:t>1</w:t>
        <w:br/>
        <w:t>Data Integration</w:t>
        <w:br/>
        <w:t>Validate Data Integration of InflationRate</w:t>
        <w:br/>
        <w:t>This test case validates the data integration of InflationRate from XTNMacroEconomic to fdn_ibp.MacroEconomic</w:t>
        <w:br/>
        <w:t>Step 1: Validate the data integration of InflationRate from XTNMacroEconomic to fdn_ibp.MacroEconomic Step 2: Check the syntax of the query</w:t>
        <w:br/>
        <w:t>SELECT MacroEconomicValue FROM XTNMacroEconomic WHERE MacroEconomicIndicator='Inflation, consumer price index - % year-on-year'</w:t>
        <w:br/>
        <w:t>INSERT INTO fdn_ibp.MacroEconomic (InflationRate) SELECT MacroEconomicValue FROM XTNMacroEconomic WHERE MacroEconomicIndicator='Inflation, consumer price index - % year-on-year'</w:t>
        <w:br/>
        <w:t>SELECT COUNT(*) FROM XTNMacroEconomic WHERE MacroEconomicIndicator='Inflation, consumer price index - % year-on-year' = SELECT COUNT(*) FROM fdn_ibp.MacroEconomic</w:t>
        <w:br/>
        <w:t>The number of records in the source and target table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InflationRate​</w:t>
        <w:br/>
        <w:t>Target DataType: Decimal(32,8)</w:t>
        <w:br/>
        <w:t>Primary Key: nan</w:t>
        <w:br/>
        <w:t>Allowed Nulls: nan</w:t>
      </w:r>
      <w:r>
        <w:br/>
      </w:r>
      <w:r>
        <w:t>2</w:t>
        <w:br/>
        <w:t>Data Validation</w:t>
        <w:br/>
        <w:t>Validate Data Validation of InflationRate</w:t>
        <w:br/>
        <w:t>This test case validates the data validation of InflationRate from XTNMacroEconomic to fdn_ibp.MacroEconomic</w:t>
        <w:br/>
        <w:t>Step 1: Validate the data validation of InflationRate from XTNMacroEconomic to fdn_ibp.MacroEconomic Step 2: Check the syntax of the query</w:t>
        <w:br/>
        <w:t>SELECT MacroEconomicValue FROM XTNMacroEconomic WHERE MacroEconomicIndicator='Inflation, consumer price index - % year-on-year'</w:t>
        <w:br/>
        <w:t>SELECT InflationRate FROM fdn_ibp.MacroEconomic</w:t>
        <w:br/>
        <w:t>SELECT MacroEconomicValue FROM XTNMacroEconomic WHERE MacroEconomicIndicator='Inflation, consumer price index - % year-on-year' = SELECT InflationRate FROM fdn_ibp.MacroEconomic</w:t>
        <w:br/>
        <w:t>The values of InflationRate in the source and target table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InflationRate​</w:t>
        <w:br/>
        <w:t>Target DataType: Decimal(32,8)</w:t>
        <w:br/>
        <w:t>Primary Key: nan</w:t>
        <w:br/>
        <w:t>Allowed Nulls: nan</w:t>
      </w:r>
      <w:r>
        <w:br/>
      </w:r>
      <w:r>
        <w:t>3</w:t>
        <w:br/>
        <w:t>Data Count</w:t>
        <w:br/>
        <w:t>Validate Data Count of InflationRate</w:t>
        <w:br/>
        <w:t>This test case validates the data count of InflationRate from XTNMacroEconomic to fdn_ibp.MacroEconomic</w:t>
        <w:br/>
        <w:t>Step 1: Validate the data count of InflationRate from XTNMacroEconomic to fdn_ibp.MacroEconomic Step 2: Check the syntax of the query</w:t>
        <w:br/>
        <w:t>SELECT COUNT(*) FROM XTNMacroEconomic WHERE MacroEconomicIndicator='Inflation, consumer price index - % year-on-year'</w:t>
        <w:br/>
        <w:t>SELECT COUNT(*) FROM fdn_ibp.MacroEconomic</w:t>
        <w:br/>
        <w:t>SELECT COUNT(*) FROM XTNMacroEconomic WHERE MacroEconomicIndicator='Inflation, consumer price index - % year-on-year' = SELECT COUNT(*) FROM fdn_ibp.MacroEconomic</w:t>
        <w:br/>
        <w:t>The number of records in the source and target table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InflationRate​</w:t>
        <w:br/>
        <w:t>Target DataType: Decimal(32,8)</w:t>
        <w:br/>
        <w:t>Primary Key: nan</w:t>
        <w:br/>
        <w:t>Allowed Nulls: nan</w:t>
      </w:r>
      <w:r>
        <w:br/>
      </w:r>
      <w:r>
        <w:t>4</w:t>
        <w:br/>
        <w:t>Data Type Checking</w:t>
        <w:br/>
        <w:t>Validate Data Type Checking of InflationRate</w:t>
        <w:br/>
        <w:t>This test case validates the data type checking of InflationRate from XTNMacroEconomic to fdn_ibp.MacroEconomic</w:t>
        <w:br/>
        <w:t>Step 1: Validate the data type checking of InflationRate from XTNMacroEconomic to fdn_ibp.MacroEconomic Step 2: Check the syntax of the query</w:t>
        <w:br/>
        <w:t>SELECT MacroEconomicValue FROM XTNMacroEconomic WHERE MacroEconomicIndicator='Inflation, consumer price index - % year-on-year'</w:t>
        <w:br/>
        <w:t>SELECT InflationRate FROM fdn_ibp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PopulationCount</w:t>
        <w:br/>
        <w:t>Target DataType: Decimal(32,8)</w:t>
        <w:br/>
        <w:t>Primary Key: nan</w:t>
        <w:br/>
        <w:t>Allowed Nulls: nan</w:t>
      </w:r>
      <w:r>
        <w:br/>
      </w:r>
      <w:r>
        <w:t>1</w:t>
        <w:br/>
        <w:t>Data Integration</w:t>
        <w:br/>
        <w:t>Validate Data Integration of Population Count</w:t>
        <w:br/>
        <w:t>This test case validates the data integration of Population Count from XTNMacroEconomic to fdn_ibp.MacroEconomic</w:t>
        <w:br/>
        <w:t>Step 1: Validate the data integration of Population Count from XTNMacroEconomic to fdn_ibp.MacroEconomic Step 2: Check the syntax of the query</w:t>
        <w:br/>
        <w:t>SELECT MacroEconomicValue FROM XTNMacroEconomic WHERE MacroEconomicIndicator='Population, total'</w:t>
        <w:br/>
        <w:t>INSERT INTO fdn_ibp.MacroEconomic (PopulationCount) SELECT MacroEconomicValue FROM XTNMacroEconomic WHERE MacroEconomicIndicator='Population, total'</w:t>
        <w:br/>
        <w:t>SELECT COUNT(*) FROM XTNMacroEconomic WHERE MacroEconomicIndicator='Population, total'</w:t>
        <w:br/>
        <w:t>The count of records in XTNMacroEconomic should be same as the count of records in fdn_ibp.MacroEconomic.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PopulationCount</w:t>
        <w:br/>
        <w:t>Target DataType: Decimal(32,8)</w:t>
        <w:br/>
        <w:t>Primary Key: nan</w:t>
        <w:br/>
        <w:t>Allowed Nulls: nan</w:t>
      </w:r>
      <w:r>
        <w:br/>
      </w:r>
      <w:r>
        <w:t>2</w:t>
        <w:br/>
        <w:t>Data Validation</w:t>
        <w:br/>
        <w:t>Validate Data Validation of Population Count</w:t>
        <w:br/>
        <w:t>This test case validates the data validation of Population Count from XTNMacroEconomic to fdn_ibp.MacroEconomic</w:t>
        <w:br/>
        <w:t>Step 1: Validate the data validation of Population Count from XTNMacroEconomic to fdn_ibp.MacroEconomic Step 2: Check the syntax of the query</w:t>
        <w:br/>
        <w:t>SELECT MacroEconomicValue FROM XTNMacroEconomic WHERE MacroEconomicIndicator='Population, total'</w:t>
        <w:br/>
        <w:t>SELECT PopulationCount FROM fdn_ibp.MacroEconomic</w:t>
        <w:br/>
        <w:t>SELECT COUNT(*) FROM XTNMacroEconomic WHERE MacroEconomicIndicator='Population, total' AND MacroEconomicValue = PopulationCount</w:t>
        <w:br/>
        <w:t>The count of records in XTNMacroEconomic should be same as the count of records in fdn_ibp.MacroEconomic where the MacroEconomicValue = PopulationCount.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PopulationCount</w:t>
        <w:br/>
        <w:t>Target DataType: Decimal(32,8)</w:t>
        <w:br/>
        <w:t>Primary Key: nan</w:t>
        <w:br/>
        <w:t>Allowed Nulls: nan</w:t>
      </w:r>
      <w:r>
        <w:br/>
      </w:r>
      <w:r>
        <w:t>3</w:t>
        <w:br/>
        <w:t>Data Count</w:t>
        <w:br/>
        <w:t>Validate Data Count of Population Count</w:t>
        <w:br/>
        <w:t>This test case validates the data count of Population Count from XTNMacroEconomic to fdn_ibp.MacroEconomic</w:t>
        <w:br/>
        <w:t>Step 1: Validate the data count of Population Count from XTNMacroEconomic to fdn_ibp.MacroEconomic Step 2: Check the syntax of the query</w:t>
        <w:br/>
        <w:t>SELECT COUNT(*) FROM XTNMacroEconomic WHERE MacroEconomicIndicator='Population, total'</w:t>
        <w:br/>
        <w:t>SELECT COUNT(*) FROM fdn_ibp.MacroEconomic</w:t>
        <w:br/>
        <w:t>SELECT COUNT(*) FROM XTNMacroEconomic WHERE MacroEconomicIndicator='Population, total' AND COUNT(*) = COUNT(*) FROM fdn_ibp.MacroEconomic</w:t>
        <w:br/>
        <w:t>The count of records in XTNMacroEconomic should be same as the count of records in fdn_ibp.MacroEconomic.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PopulationCount</w:t>
        <w:br/>
        <w:t>Target DataType: Decimal(32,8)</w:t>
        <w:br/>
        <w:t>Primary Key: nan</w:t>
        <w:br/>
        <w:t>Allowed Nulls: nan</w:t>
      </w:r>
      <w:r>
        <w:br/>
      </w:r>
      <w:r>
        <w:t>4</w:t>
        <w:br/>
        <w:t>Data Type Checking</w:t>
        <w:br/>
        <w:t>Validate Data Type of Population Count</w:t>
        <w:br/>
        <w:t>This test case validates the data type of Population Count from XTNMacroEconomic to fdn_ibp.MacroEconomic</w:t>
        <w:br/>
        <w:t>Step 1: Validate the data type of Population Count from XTNMacroEconomic to fdn_ibp.MacroEconomic Step 2: Check the syntax of the query</w:t>
        <w:br/>
        <w:t>SELECT MacroEconomicValue FROM XTNMacroEconomic WHERE MacroEconomicIndicator='Population, total'</w:t>
        <w:br/>
        <w:t>SELECT PopulationCount FROM fdn_ibp.MacroEconomic</w:t>
        <w:br/>
        <w:t>SELECT COUNT(*) FROM XTNMacroEconomic WHERE MacroEconomicIndicator='Population, total' AND DataType(MacroEconomicValue) = DataType(PopulationCount)</w:t>
        <w:br/>
        <w:t>The data type of MacroEconomicValue should be same as the data type of PopulationCount.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PopulationCount</w:t>
        <w:br/>
        <w:t>Target DataType: Decimal(32,8)</w:t>
        <w:br/>
        <w:t>Primary Key: nan</w:t>
        <w:br/>
        <w:t>Allowed Nulls: nan</w:t>
      </w:r>
      <w:r>
        <w:br/>
      </w:r>
      <w:r>
        <w:t>5</w:t>
        <w:br/>
        <w:t>Data Casting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ConsumerPriceIndex</w:t>
        <w:br/>
        <w:t>Target DataType: Decimal(32,8)</w:t>
        <w:br/>
        <w:t>Primary Key: nan</w:t>
        <w:br/>
        <w:t>Allowed Nulls: nan</w:t>
      </w:r>
      <w:r>
        <w:br/>
      </w:r>
      <w:r>
        <w:t>1</w:t>
        <w:br/>
        <w:t>Data Integration</w:t>
        <w:br/>
        <w:t>Validate Data Integration for XTNMacroEconomic and fdn_ibp.MacroEconomic</w:t>
        <w:br/>
        <w:t>This test case validates the data integration between XTNMacroEconomic and fdn_ibp.MacroEconomic</w:t>
        <w:br/>
        <w:t>Step 1: Execute the source query Step 2: Execute the target query Step 3: Execute the validation query</w:t>
        <w:br/>
        <w:t>SELECT MacroEconomicValue FROM XTNMacroEconomic WHERE MacroEconomicIndicator='Consumer price index'</w:t>
        <w:br/>
        <w:t>INSERT INTO fdn_ibp.MacroEconomic (ConsumerPriceIndex) SELECT MacroEconomicValue FROM XTNMacroEconomic WHERE MacroEconomicIndicator='Consumer price index'</w:t>
        <w:br/>
        <w:t>SELECT COUNT(*) FROM XTNMacroEconomic WHERE MacroEconomicIndicator='Consumer price index' = SELECT COUNT(*) FROM fdn_ibp.MacroEconomic</w:t>
        <w:br/>
        <w:t>The count of records in the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ConsumerPriceIndex</w:t>
        <w:br/>
        <w:t>Target DataType: Decimal(32,8)</w:t>
        <w:br/>
        <w:t>Primary Key: nan</w:t>
        <w:br/>
        <w:t>Allowed Nulls: nan</w:t>
      </w:r>
      <w:r>
        <w:br/>
      </w:r>
      <w:r>
        <w:t>2</w:t>
        <w:br/>
        <w:t>Data Validation</w:t>
        <w:br/>
        <w:t>Validate Data Validation between XTNMacroEconomic and fdn_ibp.MacroEconomic</w:t>
        <w:br/>
        <w:t>This test case validates the data validation between XTNMacroEconomic and fdn_ibp.MacroEconomic</w:t>
        <w:br/>
        <w:t>Step 1: Execute the source query Step 2: Execute the target query Step 3: Execute the validation query</w:t>
        <w:br/>
        <w:t>SELECT MacroEconomicValue FROM XTNMacroEconomic WHERE MacroEconomicIndicator='Consumer price index'</w:t>
        <w:br/>
        <w:t>SELECT ConsumerPriceIndex FROM fdn_ibp.MacroEconomic</w:t>
        <w:br/>
        <w:t>SELECT COUNT(*) FROM XTNMacroEconomic WHERE MacroEconomicValue = ConsumerPriceIndex</w:t>
        <w:br/>
        <w:t>The count of records in the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ConsumerPriceIndex</w:t>
        <w:br/>
        <w:t>Target DataType: Decimal(32,8)</w:t>
        <w:br/>
        <w:t>Primary Key: nan</w:t>
        <w:br/>
        <w:t>Allowed Nulls: nan</w:t>
      </w:r>
      <w:r>
        <w:br/>
      </w:r>
      <w:r>
        <w:t>3</w:t>
        <w:br/>
        <w:t>Data Count</w:t>
        <w:br/>
        <w:t>Validate Data Count between XTNMacroEconomic and fdn_ibp.MacroEconomic</w:t>
        <w:br/>
        <w:t>This test case validates the data count between XTNMacroEconomic and fdn_ibp.MacroEconomic</w:t>
        <w:br/>
        <w:t>Step 1: Execute the source query Step 2: Execute the target query Step 3: Execute the validation query</w:t>
        <w:br/>
        <w:t>SELECT COUNT(*) FROM XTNMacroEconomic WHERE MacroEconomicIndicator='Consumer price index'</w:t>
        <w:br/>
        <w:t>SELECT COUNT(*) FROM fdn_ibp.MacroEconomic</w:t>
        <w:br/>
        <w:t>SELECT COUNT(*) FROM XTNMacroEconomic WHERE MacroEconomicIndicator='Consumer price index' = SELECT COUNT(*) FROM fdn_ibp.MacroEconomic</w:t>
        <w:br/>
        <w:t>The count of records in the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ConsumerPriceIndex</w:t>
        <w:br/>
        <w:t>Target DataType: Decimal(32,8)</w:t>
        <w:br/>
        <w:t>Primary Key: nan</w:t>
        <w:br/>
        <w:t>Allowed Nulls: nan</w:t>
      </w:r>
      <w:r>
        <w:br/>
      </w:r>
      <w:r>
        <w:t>4</w:t>
        <w:br/>
        <w:t>Data Type Checking</w:t>
        <w:br/>
        <w:t>Validate Data Type Checking between XTNMacroEconomic and fdn_ibp.MacroEconomic</w:t>
        <w:br/>
        <w:t>This test case validates the data type checking between XTNMacroEconomic and fdn_ibp.MacroEconomic</w:t>
        <w:br/>
        <w:t>Step 1: Execute the source query Step 2: Execute the target query Step 3: Execute the validation query</w:t>
        <w:br/>
        <w:t>SELECT MacroEconomicValue FROM XTNMacroEconomic WHERE MacroEconomicIndicator='Consumer price index'</w:t>
        <w:br/>
        <w:t>SELECT ConsumerPriceIndex FROM fdn_ibp.MacroEconomic</w:t>
        <w:br/>
        <w:t>SELECT COUNT(*) FROM XTNMacroEconomic WHERE DataType(MacroEconomicValue) = DataType(ConsumerPriceIndex)</w:t>
        <w:br/>
        <w:t>The data type of the source and target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MacroEconomicValue</w:t>
        <w:br/>
        <w:t>MacroEconomicIndicator</w:t>
        <w:br/>
        <w:t>Source DataType: Decimal(32,8)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ConsumerPriceIndex</w:t>
        <w:br/>
        <w:t>Target DataType: Decimal(32,8)</w:t>
        <w:br/>
        <w:t>Primary Key: nan</w:t>
        <w:br/>
        <w:t>Allowed Nulls: nan</w:t>
      </w:r>
      <w:r>
        <w:br/>
      </w:r>
      <w:r>
        <w:t>5</w:t>
        <w:br/>
        <w:t>Data Casting</w:t>
        <w:br/>
        <w:t>Validate Data Casting between XTNMacroEconomic and fdn_ibp.MacroEconomic</w:t>
        <w:br/>
        <w:t>This test case validates the data casting between XTNMacroEconomic and fdn_ibp.MacroEconomic</w:t>
        <w:br/>
        <w:t>Step 1: Execute the source query Step 2: Execute the target query Step 3: Execute the validation query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XTNDFSystemId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XTNDFSystemId</w:t>
        <w:br/>
        <w:t>Target DataType: integer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XTNDFSystemId Data Integration</w:t>
        <w:br/>
        <w:t>This test case validates the data integration of XTNDFSystemId between source and target</w:t>
        <w:br/>
        <w:t>Step 1: Execute the source query Step 2: Execute the target query Step 3: Execute the validation query</w:t>
        <w:br/>
        <w:t>SELECT XTNDFSystemId FROM XTNMacroEconomic</w:t>
        <w:br/>
        <w:t>SELECT XTNDFSystemId FROM MacroEconomic</w:t>
        <w:br/>
        <w:t>SELECT COUNT(*) FROM XTNMacroEconomic WHERE XTNDFSystemId IS NOT NULL = SELECT COUNT(*) FROM MacroEconomic WHERE XTNDFSystemId IS NOT NULL</w:t>
        <w:br/>
        <w:t>The number of records should be same between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XTNDFSystemId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XTNDFSystemId</w:t>
        <w:br/>
        <w:t>Target DataType: integer</w:t>
        <w:br/>
        <w:t>Primary Key: nan</w:t>
        <w:br/>
        <w:t>Allowed Nulls: Not Null</w:t>
      </w:r>
      <w:r>
        <w:br/>
      </w:r>
      <w:r>
        <w:t>2</w:t>
        <w:br/>
        <w:t>Source to Target Mapping</w:t>
        <w:br/>
        <w:t>Validate XTNDFSystemId Source to Target Mapping</w:t>
        <w:br/>
        <w:t>This test case validates the source to target mapping of XTNDFSystemId</w:t>
        <w:br/>
        <w:t>Step 1: Execute the source query Step 2: Execute the target query Step 3: Execute the validation query</w:t>
        <w:br/>
        <w:t>SELECT XTNDFSystemId FROM XTNMacroEconomic</w:t>
        <w:br/>
        <w:t>SELECT XTNDFSystemId FROM MacroEconomic</w:t>
        <w:br/>
        <w:t>SELECT COUNT(*) FROM XTNMacroEconomic WHERE XTNDFSystemId = SELECT COUNT(*) FROM MacroEconomic WHERE XTNDFSystemId</w:t>
        <w:br/>
        <w:t>The number of records should be same between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XTNDFSystemId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XTNDFSystemId</w:t>
        <w:br/>
        <w:t>Target DataType: integer</w:t>
        <w:br/>
        <w:t>Primary Key: nan</w:t>
        <w:br/>
        <w:t>Allowed Nulls: Not Null</w:t>
      </w:r>
      <w:r>
        <w:br/>
      </w:r>
      <w:r>
        <w:t>3</w:t>
        <w:br/>
        <w:t>Data Validation</w:t>
        <w:br/>
        <w:t>Validate XTNDFSystemId Data Validation</w:t>
        <w:br/>
        <w:t>This test case validates the data validation of XTNDFSystemId between source and target</w:t>
        <w:br/>
        <w:t>Step 1: Execute the source query Step 2: Execute the target query Step 3: Execute the validation query</w:t>
        <w:br/>
        <w:t>SELECT XTNDFSystemId FROM XTNMacroEconomic</w:t>
        <w:br/>
        <w:t>SELECT XTNDFSystemId FROM MacroEconomic</w:t>
        <w:br/>
        <w:t>SELECT COUNT(*) FROM XTNMacroEconomic WHERE XTNDFSystemId IS NOT NULL AND XTNDFSystemId = SELECT COUNT(*) FROM MacroEconomic WHERE XTNDFSystemId IS NOT NULL AND XTNDFSystemId</w:t>
        <w:br/>
        <w:t>The number of records should be same between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XTNDFSystemId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XTNDFSystemId</w:t>
        <w:br/>
        <w:t>Target DataType: integer</w:t>
        <w:br/>
        <w:t>Primary Key: nan</w:t>
        <w:br/>
        <w:t>Allowed Nulls: Not Null</w:t>
      </w:r>
      <w:r>
        <w:br/>
      </w:r>
      <w:r>
        <w:t>4</w:t>
        <w:br/>
        <w:t>Data Count</w:t>
        <w:br/>
        <w:t>Validate Data Count for XTNDFSystemId</w:t>
        <w:br/>
        <w:t>This test case validates the data count of XTNDFSystemId between source and target</w:t>
        <w:br/>
        <w:t>Step 1: Execute the source query Step 2: Execute the target query Step 3: Execute the validation query</w:t>
        <w:br/>
        <w:t>SELECT COUNT(*) FROM XTNMacroEconomic</w:t>
        <w:br/>
        <w:t>SELECT COUNT(*) FROM MacroEconomic</w:t>
        <w:br/>
        <w:t>SELECT COUNT(*) FROM XTNMacroEconomic = SELECT COUNT(*) FROM MacroEconomic</w:t>
        <w:br/>
        <w:t>The number of records should be same between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XTNDFSystemId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XTNDFSystemId</w:t>
        <w:br/>
        <w:t>Target DataType: integer</w:t>
        <w:br/>
        <w:t>Primary Key: nan</w:t>
        <w:br/>
        <w:t>Allowed Nulls: Not Null</w:t>
      </w:r>
      <w:r>
        <w:br/>
      </w:r>
      <w:r>
        <w:t>5</w:t>
        <w:br/>
        <w:t>Data Type Checking and Casting</w:t>
        <w:br/>
        <w:t>Validate Data Type of XTNDFSystemId</w:t>
        <w:br/>
        <w:t>This test case validates the data type of XTNDFSystemId between source and target</w:t>
        <w:br/>
        <w:t>Step 1: Execute the source query Step 2: Execute the target query Step 3: Execute the validation query</w:t>
        <w:br/>
        <w:t>SELECT XTNDFSystemId FROM XTNMacroEconomic</w:t>
        <w:br/>
        <w:t>SELECT XTNDFSystemId FROM MacroEconomic</w:t>
        <w:br/>
        <w:t>SELECT DATATYPE(XTNDFSystemId) FROM XTNMacroEconomic = SELECT DATATYPE(XTNDFSystemId) FROM MacroEconomic</w:t>
        <w:br/>
        <w:t>The data type should be same between source and target.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XTNDFReportingUnitId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XTNDFReportingUnitId</w:t>
        <w:br/>
        <w:t>Target DataType: integer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Data Integration of XTNDFReportingUnitId</w:t>
        <w:br/>
        <w:t>This test case validates the data integration of XTNDFReportingUnitId between source and target</w:t>
        <w:br/>
        <w:t>Step 1: Validate the data integration of XTNDFReportingUnitId between source and target Step 2: Check the syntax of the query</w:t>
        <w:br/>
        <w:t>SELECT XTNDFReportingUnitId FROM XTNMacroEconomic</w:t>
        <w:br/>
        <w:t>SELECT XTNDFReportingUnitId FROM MacroEconomic</w:t>
        <w:br/>
        <w:t>SELECT COUNT(*) FROM XTNMacroEconomic WHERE XTNDFReportingUnitId IS NOT NULL = SELECT COUNT(*) FROM MacroEconomic WHERE XTNDFReportingUnitId IS NOT NULL</w:t>
        <w:br/>
        <w:t>The count of XTNDFReportingUnitId should be same in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XTNDFReportingUnitId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XTNDFReportingUnitId</w:t>
        <w:br/>
        <w:t>Target DataType: integer</w:t>
        <w:br/>
        <w:t>Primary Key: nan</w:t>
        <w:br/>
        <w:t>Allowed Nulls: Not Null</w:t>
      </w:r>
      <w:r>
        <w:br/>
      </w:r>
      <w:r>
        <w:t>2</w:t>
        <w:br/>
        <w:t>Data Validation</w:t>
        <w:br/>
        <w:t>Validate Data Validation of XTNDFReportingUnitId</w:t>
        <w:br/>
        <w:t>This test case validates the data validation of XTNDFReportingUnitId between source and target</w:t>
        <w:br/>
        <w:t>Step 1: Validate the data validation of XTNDFReportingUnitId between source and target Step 2: Check the syntax of the query</w:t>
        <w:br/>
        <w:t>SELECT XTNDFReportingUnitId FROM XTNMacroEconomic</w:t>
        <w:br/>
        <w:t>SELECT XTNDFReportingUnitId FROM MacroEconomic</w:t>
        <w:br/>
        <w:t>SELECT COUNT(*) FROM XTNMacroEconomic WHERE XTNDFReportingUnitId = SELECT COUNT(*) FROM MacroEconomic WHERE XTNDFReportingUnitId</w:t>
        <w:br/>
        <w:t>The count of XTNDFReportingUnitId should be same in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XTNDFReportingUnitId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XTNDFReportingUnitId</w:t>
        <w:br/>
        <w:t>Target DataType: integer</w:t>
        <w:br/>
        <w:t>Primary Key: nan</w:t>
        <w:br/>
        <w:t>Allowed Nulls: Not Null</w:t>
      </w:r>
      <w:r>
        <w:br/>
      </w:r>
      <w:r>
        <w:t>3</w:t>
        <w:br/>
        <w:t>Data Count</w:t>
        <w:br/>
        <w:t>Validate Data Count of XTNMacroEconomic and MacroEconomic</w:t>
        <w:br/>
        <w:t>This test case validates the data count of XTNMacroEconomic and MacroEconomic</w:t>
        <w:br/>
        <w:t>Step 1: Validate the data count of XTNMacroEconomic and MacroEconomic Step 2: Check the syntax of the query</w:t>
        <w:br/>
        <w:t>SELECT COUNT(*) FROM XTNMacroEconomic</w:t>
        <w:br/>
        <w:t>SELECT COUNT(*) FROM MacroEconomic</w:t>
        <w:br/>
        <w:t>SELECT COUNT(*) FROM XTNMacroEconomic = SELECT COUNT(*) FROM MacroEconomic</w:t>
        <w:br/>
        <w:t>The count of XTNMacroEconomic and MacroEconomic should be same.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XTNDFReportingUnitId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XTNDFReportingUnitId</w:t>
        <w:br/>
        <w:t>Target DataType: integer</w:t>
        <w:br/>
        <w:t>Primary Key: nan</w:t>
        <w:br/>
        <w:t>Allowed Nulls: Not Null</w:t>
      </w:r>
      <w:r>
        <w:br/>
      </w:r>
      <w:r>
        <w:t>4</w:t>
        <w:br/>
        <w:t>Data Type Checking</w:t>
        <w:br/>
        <w:t>Validate Data Type of XTNDFReportingUnitId</w:t>
        <w:br/>
        <w:t>This test case validates the data type of XTNDFReportingUnitId between source and target</w:t>
        <w:br/>
        <w:t>Step 1: Validate the data type of XTNDFReportingUnitId between source and target Step 2: Check the syntax of the query</w:t>
        <w:br/>
        <w:t>SELECT XTNDFReportingUnitId FROM XTNMacroEconomic</w:t>
        <w:br/>
        <w:t>SELECT XTNDFReportingUnitId FROM MacroEconomic</w:t>
        <w:br/>
        <w:t>SELECT DATA_TYPE FROM XTNMacroEconomic WHERE XTNDFReportingUnitId = 'nan' = SELECT DATA_TYPE FROM MacroEconomic WHERE XTNDFReportingUnitId = 'integer'</w:t>
        <w:br/>
        <w:t>The data type of XTNDFReportingUnitId should be same in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XTNDFReportingUnitId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XTNDFReportingUnitId</w:t>
        <w:br/>
        <w:t>Target DataType: integer</w:t>
        <w:br/>
        <w:t>Primary Key: nan</w:t>
        <w:br/>
        <w:t>Allowed Nulls: Not Null</w:t>
      </w:r>
      <w:r>
        <w:br/>
      </w:r>
      <w:r>
        <w:t>5</w:t>
        <w:br/>
        <w:t>Data Casting</w:t>
        <w:br/>
        <w:t>Validate Data Casting of XTNDFReportingUnitId</w:t>
        <w:br/>
        <w:t>This test case validates the data casting of XTNDFReportingUnitId between source and target</w:t>
        <w:br/>
        <w:t>Step 1: Validate the data casting of XTNDFReportingUnitId between source and target Step 2: Check the syntax of the query</w:t>
        <w:br/>
        <w:t>SELECT XTNDFReportingUnitId FROM XTNMacroEconomic</w:t>
        <w:br/>
        <w:t>SELECT XTNDFReportingUnitId FROM MacroEconomic</w:t>
        <w:br/>
        <w:t>SELECT CAST(XTNDFReportingUnitId AS INTEGER) FROM XTNMacroEconomic = SELECT XTNDFReportingUnitId FROM MacroEconomic</w:t>
        <w:br/>
        <w:t>The data casting of XTNDFReportingUnitId should be same in source and target.</w:t>
      </w:r>
      <w:r>
        <w:br/>
      </w:r>
      <w:r>
        <w:br/>
        <w:br/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XTNCreatedTime</w:t>
        <w:br/>
        <w:t>Target DataType: timestamp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Data Integration of ETL Audit Column and XTNCreatedTime</w:t>
        <w:br/>
        <w:t>This test case validates the data integration of ETL Audit Column and XTNCreatedTime</w:t>
        <w:br/>
        <w:t>Step 1: Validate the data integration of ETL Audit Column and XTNCreatedTime Step 2: Check the syntax of the query</w:t>
        <w:br/>
        <w:t>SELECT ETL Audit Column FROM nan</w:t>
        <w:br/>
        <w:t>SELECT XTNCreatedTime FROM MacroEconomic</w:t>
        <w:br/>
        <w:t>SELECT COUNT(*) FROM nan WHERE ETL Audit Column = SELECT COUNT(*) FROM MacroEconomic WHERE XTNCreatedTime</w:t>
        <w:br/>
        <w:t>The count of ETL Audit Column and XTNCreatedTime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XTNCreatedTime</w:t>
        <w:br/>
        <w:t>Target DataType: timestamp</w:t>
        <w:br/>
        <w:t>Primary Key: nan</w:t>
        <w:br/>
        <w:t>Allowed Nulls: Not Null</w:t>
      </w:r>
      <w:r>
        <w:br/>
      </w:r>
      <w:r>
        <w:t>2</w:t>
        <w:br/>
        <w:t>Data Validation</w:t>
        <w:br/>
        <w:t>Validate Data Validation of ETL Audit Column and XTNCreatedTime</w:t>
        <w:br/>
        <w:t>This test case validates the data validation of ETL Audit Column and XTNCreatedTime</w:t>
        <w:br/>
        <w:t>Step 1: Validate the data validation of ETL Audit Column and XTNCreatedTime Step 2: Check the syntax of the query</w:t>
        <w:br/>
        <w:t>SELECT ETL Audit Column FROM nan</w:t>
        <w:br/>
        <w:t>SELECT XTNCreatedTime FROM MacroEconomic</w:t>
        <w:br/>
        <w:t>SELECT ETL Audit Column FROM nan WHERE ETL Audit Column != SELECT XTNCreatedTime FROM MacroEconomic WHERE XTNCreatedTime</w:t>
        <w:br/>
        <w:t>The value of ETL Audit Column and XTNCreatedTime should not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XTNCreatedTime</w:t>
        <w:br/>
        <w:t>Target DataType: timestamp</w:t>
        <w:br/>
        <w:t>Primary Key: nan</w:t>
        <w:br/>
        <w:t>Allowed Nulls: Not Null</w:t>
      </w:r>
      <w:r>
        <w:br/>
      </w:r>
      <w:r>
        <w:t>3</w:t>
        <w:br/>
        <w:t>Data Count</w:t>
        <w:br/>
        <w:t>Validate Data Count of nan and MacroEconomic</w:t>
        <w:br/>
        <w:t>This test case validates the data count of nan and MacroEconomic</w:t>
        <w:br/>
        <w:t>Step 1: Validate the data count of nan and MacroEconomic Step 2: Check the syntax of the query</w:t>
        <w:br/>
        <w:t>SELECT COUNT(*) FROM nan</w:t>
        <w:br/>
        <w:t>SELECT COUNT(*) FROM MacroEconomic</w:t>
        <w:br/>
        <w:t>SELECT COUNT(*) FROM nan WHERE COUNT(*) = SELECT COUNT(*) FROM MacroEconomic WHERE COUNT(*)</w:t>
        <w:br/>
        <w:t>The count of nan and MacroEconomic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XTNCreatedTime</w:t>
        <w:br/>
        <w:t>Target DataType: timestamp</w:t>
        <w:br/>
        <w:t>Primary Key: nan</w:t>
        <w:br/>
        <w:t>Allowed Nulls: Not Null</w:t>
      </w:r>
      <w:r>
        <w:br/>
      </w:r>
      <w:r>
        <w:t>4</w:t>
        <w:br/>
        <w:t>Data Type Checking</w:t>
        <w:br/>
        <w:t>Validate Data Type of ETL Audit Column and XTNCreatedTime</w:t>
        <w:br/>
        <w:t>This test case validates the data type of ETL Audit Column and XTNCreatedTime</w:t>
        <w:br/>
        <w:t>Step 1: Validate the data type of ETL Audit Column and XTNCreatedTime Step 2: Check the syntax of the query</w:t>
        <w:br/>
        <w:t>SELECT ETL Audit Column FROM nan</w:t>
        <w:br/>
        <w:t>SELECT XTNCreatedTime FROM MacroEconomic</w:t>
        <w:br/>
        <w:t>SELECT DATATYPE(ETL Audit Column) FROM nan WHERE DATATYPE(ETL Audit Column) != SELECT DATATYPE(XTNCreatedTime) FROM MacroEconomic WHERE DATATYPE(XTNCreatedTime)</w:t>
        <w:br/>
        <w:t>The data type of ETL Audit Column and XTNCreatedTime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XTNCreatedTime</w:t>
        <w:br/>
        <w:t>Target DataType: timestamp</w:t>
        <w:br/>
        <w:t>Primary Key: nan</w:t>
        <w:br/>
        <w:t>Allowed Nulls: Not Null</w:t>
      </w:r>
      <w:r>
        <w:br/>
      </w:r>
      <w:r>
        <w:t>5</w:t>
        <w:br/>
        <w:t>Data Casting</w:t>
        <w:br/>
        <w:t>Validate Data Casting of ETL Audit Column and XTNCreatedTime</w:t>
        <w:br/>
        <w:t>This test case validates the data casting of ETL Audit Column and XTNCreatedTime</w:t>
        <w:br/>
        <w:t>Step 1: Validate the data casting of ETL Audit Column and XTNCreatedTime Step 2: Check the syntax of the query</w:t>
        <w:br/>
        <w:t>SELECT ETL Audit Column FROM nan</w:t>
        <w:br/>
        <w:t>SELECT XTNCreatedTime FROM MacroEconomic</w:t>
        <w:br/>
        <w:t>SELECT CAST(ETL Audit Column AS timestamp) FROM nan WHERE CAST(ETL Audit Column AS timestamp) != SELECT CAST(XTNCreatedTime AS timestamp) FROM MacroEconomic WHERE CAST(XTNCreatedTime AS timestamp)</w:t>
        <w:br/>
        <w:t>The casting of ETL Audit Column and XTNCreatedTime should be same.</w:t>
      </w:r>
      <w:r>
        <w:br/>
      </w:r>
      <w:r>
        <w:br/>
        <w:br/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XTNCreatedById</w:t>
        <w:br/>
        <w:t>Target DataType: string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Data Integrity of ETL Audit Column</w:t>
        <w:br/>
        <w:t>This test case validates the data integrity of ETL Audit Column between source and target</w:t>
        <w:br/>
        <w:t>Step 1: Validate the data integrity of ETL Audit Column between source and target Step 2: Check the syntax of the query</w:t>
        <w:br/>
        <w:t>SELECT ETL Audit Column FROM nan</w:t>
        <w:br/>
        <w:t>SELECT XTNCreatedById FROM MacroEconomic</w:t>
        <w:br/>
        <w:t>SELECT COUNT(*) FROM nan WHERE ETL Audit Column = XTNCreatedById</w:t>
        <w:br/>
        <w:t>The count of the ETL Audit Column should be equal in both the source and target.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XTNCreatedById</w:t>
        <w:br/>
        <w:t>Target DataType: string</w:t>
        <w:br/>
        <w:t>Primary Key: nan</w:t>
        <w:br/>
        <w:t>Allowed Nulls: Not Null</w:t>
      </w:r>
      <w:r>
        <w:br/>
      </w:r>
      <w:r>
        <w:t>2</w:t>
        <w:br/>
        <w:t>Data Validation</w:t>
        <w:br/>
        <w:t>Validate Data Integrity of ETL Audit Column</w:t>
        <w:br/>
        <w:t>This test case validates the data integrity of ETL Audit Column between source and target</w:t>
        <w:br/>
        <w:t>Step 1: Validate the data integrity of ETL Audit Column between source and target Step 2: Check the syntax of the query</w:t>
        <w:br/>
        <w:t>SELECT ETL Audit Column FROM nan</w:t>
        <w:br/>
        <w:t>SELECT XTNCreatedById FROM MacroEconomic</w:t>
        <w:br/>
        <w:t>SELECT COUNT(*) FROM nan WHERE ETL Audit Column != XTNCreatedById</w:t>
        <w:br/>
        <w:t>The count of the ETL Audit Column should not be equal in both the source and target.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XTNCreatedById</w:t>
        <w:br/>
        <w:t>Target DataType: string</w:t>
        <w:br/>
        <w:t>Primary Key: nan</w:t>
        <w:br/>
        <w:t>Allowed Nulls: Not Null</w:t>
      </w:r>
      <w:r>
        <w:br/>
      </w:r>
      <w:r>
        <w:t>3</w:t>
        <w:br/>
        <w:t>Data Count</w:t>
        <w:br/>
        <w:t>Validate Data Count of Source and Target</w:t>
        <w:br/>
        <w:t>This test case validates the data count of source and target</w:t>
        <w:br/>
        <w:t>Step 1: Validate the data count of source and target Step 2: Check the syntax of the query</w:t>
        <w:br/>
        <w:t>SELECT COUNT(*) FROM nan</w:t>
        <w:br/>
        <w:t>SELECT COUNT(*) FROM MacroEconomic</w:t>
        <w:br/>
        <w:t>SELECT COUNT(*) FROM nan = COUNT(*) FROM MacroEconomic</w:t>
        <w:br/>
        <w:t>The count of the source and target should be equal.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XTNCreatedById</w:t>
        <w:br/>
        <w:t>Target DataType: string</w:t>
        <w:br/>
        <w:t>Primary Key: nan</w:t>
        <w:br/>
        <w:t>Allowed Nulls: Not Null</w:t>
      </w:r>
      <w:r>
        <w:br/>
      </w:r>
      <w:r>
        <w:t>4</w:t>
        <w:br/>
        <w:t>Data Type Checking</w:t>
        <w:br/>
        <w:t>Validate Data Type of ETL Audit Column</w:t>
        <w:br/>
        <w:t>This test case validates the data type of ETL Audit Column between source and target</w:t>
        <w:br/>
        <w:t>Step 1: Validate the data type of ETL Audit Column between source and target Step 2: Check the syntax of the query</w:t>
        <w:br/>
        <w:t>SELECT ETL Audit Column FROM nan</w:t>
        <w:br/>
        <w:t>SELECT XTNCreatedById FROM MacroEconomic</w:t>
        <w:br/>
        <w:t>SELECT CAST(ETL Audit Column AS string) FROM nan = XTNCreatedById FROM MacroEconomic</w:t>
        <w:br/>
        <w:t>The data type of the ETL Audit Column should be same in both the source and target.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XTNCreatedById</w:t>
        <w:br/>
        <w:t>Target DataType: string</w:t>
        <w:br/>
        <w:t>Primary Key: nan</w:t>
        <w:br/>
        <w:t>Allowed Nulls: Not Null</w:t>
      </w:r>
      <w:r>
        <w:br/>
      </w:r>
      <w:r>
        <w:t>5</w:t>
        <w:br/>
        <w:t>Data Casting</w:t>
        <w:br/>
        <w:t>Validate Data Casting of ETL Audit Column</w:t>
        <w:br/>
        <w:t>This test case validates the data casting of ETL Audit Column between source and target</w:t>
        <w:br/>
        <w:t>Step 1: Validate the data casting of ETL Audit Column between source and target Step 2: Check the syntax of the query</w:t>
        <w:br/>
        <w:t>SELECT ETL Audit Column FROM nan</w:t>
        <w:br/>
        <w:t>SELECT XTNCreatedById FROM MacroEconomic</w:t>
        <w:br/>
        <w:t>SELECT CAST(ETL Audit Column AS string) FROM nan = XTNCreatedById FROM MacroEconomic</w:t>
        <w:br/>
        <w:t>The data casting of the ETL Audit Column should be same in both the source and target.</w:t>
      </w:r>
      <w:r>
        <w:br/>
      </w:r>
      <w:r>
        <w:br/>
        <w:br/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XTNUpdatedTime</w:t>
        <w:br/>
        <w:t>Target DataType: timestamp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Data Integration between nan and MacroEconomic</w:t>
        <w:br/>
        <w:t>This test case validates the data integration between nan and MacroEconomic</w:t>
        <w:br/>
        <w:t>Step 1: Validate the data integration between nan and MacroEconomic Step 2: Check the syntax of the query</w:t>
        <w:br/>
        <w:t>SELECT ETL Audit Column FROM nan</w:t>
        <w:br/>
        <w:t>SELECT XTNUpdatedTime FROM MacroEconomic</w:t>
        <w:br/>
        <w:t>SELECT COUNT(*) FROM nan WHERE ETL Audit Column = (SELECT XTNUpdatedTime FROM MacroEconomic)</w:t>
        <w:br/>
        <w:t>The count of the records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XTNUpdatedTime</w:t>
        <w:br/>
        <w:t>Target DataType: timestamp</w:t>
        <w:br/>
        <w:t>Primary Key: nan</w:t>
        <w:br/>
        <w:t>Allowed Nulls: Not Null</w:t>
      </w:r>
      <w:r>
        <w:br/>
      </w:r>
      <w:r>
        <w:t>2</w:t>
        <w:br/>
        <w:t>Data Validation</w:t>
        <w:br/>
        <w:t>Validate Data Validation between nan and MacroEconomic</w:t>
        <w:br/>
        <w:t>This test case validates the data validation between nan and MacroEconomic</w:t>
        <w:br/>
        <w:t>Step 1: Validate the data validation between nan and MacroEconomic Step 2: Check the syntax of the query</w:t>
        <w:br/>
        <w:t>SELECT ETL Audit Column FROM nan</w:t>
        <w:br/>
        <w:t>SELECT XTNUpdatedTime FROM MacroEconomic</w:t>
        <w:br/>
        <w:t>SELECT COUNT(*) FROM nan WHERE ETL Audit Column = (SELECT XTNUpdatedTime FROM MacroEconomic) AND CAST(ETL Audit Column AS timestamp) = CAST(XTNUpdatedTime AS timestamp)</w:t>
        <w:br/>
        <w:t>The count of the records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XTNUpdatedTime</w:t>
        <w:br/>
        <w:t>Target DataType: timestamp</w:t>
        <w:br/>
        <w:t>Primary Key: nan</w:t>
        <w:br/>
        <w:t>Allowed Nulls: Not Null</w:t>
      </w:r>
      <w:r>
        <w:br/>
      </w:r>
      <w:r>
        <w:t>3</w:t>
        <w:br/>
        <w:t>Data Count</w:t>
        <w:br/>
        <w:t>Validate Data Count between nan and MacroEconomic</w:t>
        <w:br/>
        <w:t>This test case validates the data count between nan and MacroEconomic</w:t>
        <w:br/>
        <w:t>Step 1: Validate the data count between nan and MacroEconomic Step 2: Check the syntax of the query</w:t>
        <w:br/>
        <w:t>SELECT COUNT(*) FROM nan WHERE ETL Audit Column = (SELECT XTNUpdatedTime FROM MacroEconomic)</w:t>
        <w:br/>
        <w:t>SELECT COUNT(*) FROM MacroEconomic WHERE XTNUpdatedTime = (SELECT ETL Audit Column FROM nan)</w:t>
        <w:br/>
        <w:t>SELECT COUNT(*) FROM nan WHERE ETL Audit Column = (SELECT XTNUpdatedTime FROM MacroEconomic) AND COUNT(*) FROM MacroEconomic WHERE XTNUpdatedTime = (SELECT ETL Audit Column FROM nan)</w:t>
        <w:br/>
        <w:t>The count of the records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XTNUpdatedTime</w:t>
        <w:br/>
        <w:t>Target DataType: timestamp</w:t>
        <w:br/>
        <w:t>Primary Key: nan</w:t>
        <w:br/>
        <w:t>Allowed Nulls: Not Null</w:t>
      </w:r>
      <w:r>
        <w:br/>
      </w:r>
      <w:r>
        <w:t>4</w:t>
        <w:br/>
        <w:t>Data Type Checking</w:t>
        <w:br/>
        <w:t>Validate Data Type Checking between nan and MacroEconomic</w:t>
        <w:br/>
        <w:t>This test case validates the data type checking between nan and MacroEconomic</w:t>
        <w:br/>
        <w:t>Step 1: Validate the data type checking between nan and MacroEconomic Step 2: Check the syntax of the query</w:t>
        <w:br/>
        <w:t>SELECT ETL Audit Column FROM nan</w:t>
        <w:br/>
        <w:t>SELECT XTNUpdatedTime FROM MacroEconomic</w:t>
        <w:br/>
        <w:t>SELECT COUNT(*) FROM nan WHERE ETL Audit Column = (SELECT XTNUpdatedTime FROM MacroEconomic) AND CAST(ETL Audit Column AS timestamp) = CAST(XTNUpdatedTime AS timestamp)</w:t>
        <w:br/>
        <w:t>The count of the records should be same.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XTNUpdatedTime</w:t>
        <w:br/>
        <w:t>Target DataType: timestamp</w:t>
        <w:br/>
        <w:t>Primary Key: nan</w:t>
        <w:br/>
        <w:t>Allowed Nulls: Not Null</w:t>
      </w:r>
      <w:r>
        <w:br/>
      </w:r>
      <w:r>
        <w:t>5</w:t>
        <w:br/>
        <w:t>Data Casting</w:t>
        <w:br/>
        <w:t>Validate Data Casting between nan and MacroEconomic</w:t>
        <w:br/>
        <w:t>This test case validates the data casting between nan and MacroEconomic</w:t>
        <w:br/>
        <w:t>Step 1: Validate the data casting between nan and MacroEconomic Step 2: Check the syntax of the query</w:t>
        <w:br/>
        <w:t>SELECT ETL Audit Column FROM nan</w:t>
        <w:br/>
        <w:t>SELECT XTNUpdatedTime FROM MacroEconomic</w:t>
        <w:br/>
        <w:t>SELECT COUNT(*) FROM nan WHERE ETL Audit Column = (SELECT XTNUpdatedTime FROM MacroEconomic) AND CAST(ETL Audit Column AS timestamp) = CAST(XTNUpdatedTime AS timestamp)</w:t>
        <w:br/>
        <w:t>The count of the records should be same.</w:t>
      </w:r>
      <w:r>
        <w:br/>
      </w:r>
      <w:r>
        <w:br/>
        <w:br/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XTNUpdatedById</w:t>
        <w:br/>
        <w:t>Target DataType: string</w:t>
        <w:br/>
        <w:t>Primary Key: nan</w:t>
        <w:br/>
        <w:t>Allowed Nulls: Not Null</w:t>
      </w:r>
      <w:r>
        <w:br/>
      </w:r>
      <w:r>
        <w:t>1</w:t>
        <w:br/>
        <w:t>Data Integration</w:t>
        <w:br/>
        <w:t>Validate Data Integration of ETL_Audit_Column and XTNUpdatedById</w:t>
        <w:br/>
        <w:t>This test case validates the data integration of ETL_Audit_Column and XTNUpdatedById</w:t>
        <w:br/>
        <w:t>Step 1: Validate the data integration of ETL_Audit_Column and XTNUpdatedById Step 2: Check the syntax of the query</w:t>
        <w:br/>
        <w:t>SELECT ETL_Audit_Column FROM nan</w:t>
        <w:br/>
        <w:t>SELECT XTNUpdatedById FROM MacroEconomic</w:t>
        <w:br/>
        <w:t>SELECT COUNT(*) FROM nan WHERE ETL_Audit_Column = XTNUpdatedById</w:t>
        <w:br/>
        <w:t>The count of the validation query should be greater than 0.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XTNUpdatedById</w:t>
        <w:br/>
        <w:t>Target DataType: string</w:t>
        <w:br/>
        <w:t>Primary Key: nan</w:t>
        <w:br/>
        <w:t>Allowed Nulls: Not Null</w:t>
      </w:r>
      <w:r>
        <w:br/>
      </w:r>
      <w:r>
        <w:t>2</w:t>
        <w:br/>
        <w:t>Data Validation</w:t>
        <w:br/>
        <w:t>Validate Data Validation of ETL_Audit_Column and XTNUpdatedById</w:t>
        <w:br/>
        <w:t>This test case validates the data validation of ETL_Audit_Column and XTNUpdatedById</w:t>
        <w:br/>
        <w:t>Step 1: Validate the data validation of ETL_Audit_Column and XTNUpdatedById Step 2: Check the syntax of the query</w:t>
        <w:br/>
        <w:t>SELECT ETL_Audit_Column FROM nan</w:t>
        <w:br/>
        <w:t>SELECT XTNUpdatedById FROM MacroEconomic</w:t>
        <w:br/>
        <w:t>SELECT COUNT(*) FROM nan WHERE ETL_Audit_Column != XTNUpdatedById</w:t>
        <w:br/>
        <w:t>The count of the validation query should be equal to 0.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XTNUpdatedById</w:t>
        <w:br/>
        <w:t>Target DataType: string</w:t>
        <w:br/>
        <w:t>Primary Key: nan</w:t>
        <w:br/>
        <w:t>Allowed Nulls: Not Null</w:t>
      </w:r>
      <w:r>
        <w:br/>
      </w:r>
      <w:r>
        <w:t>3</w:t>
        <w:br/>
        <w:t>Data Count</w:t>
        <w:br/>
        <w:t>Validate Data Count of nan and MacroEconomic</w:t>
        <w:br/>
        <w:t>This test case validates the data count of nan and MacroEconomic</w:t>
        <w:br/>
        <w:t>Step 1: Validate the data count of nan and MacroEconomic Step 2: Check the syntax of the query</w:t>
        <w:br/>
        <w:t>SELECT COUNT(*) FROM nan</w:t>
        <w:br/>
        <w:t>SELECT COUNT(*) FROM MacroEconomic</w:t>
        <w:br/>
        <w:t>SELECT COUNT(*) FROM nan WHERE COUNT(*) = COUNT(*) FROM MacroEconomic</w:t>
        <w:br/>
        <w:t>The count of the validation query should be greater than 0.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XTNUpdatedById</w:t>
        <w:br/>
        <w:t>Target DataType: string</w:t>
        <w:br/>
        <w:t>Primary Key: nan</w:t>
        <w:br/>
        <w:t>Allowed Nulls: Not Null</w:t>
      </w:r>
      <w:r>
        <w:br/>
      </w:r>
      <w:r>
        <w:t>4</w:t>
        <w:br/>
        <w:t>Data Type Checking</w:t>
        <w:br/>
        <w:t>Validate Data Type Checking of ETL_Audit_Column and XTNUpdatedById</w:t>
        <w:br/>
        <w:t>This test case validates the data type checking of ETL_Audit_Column and XTNUpdatedById</w:t>
        <w:br/>
        <w:t>Step 1: Validate the data type checking of ETL_Audit_Column and XTNUpdatedById Step 2: Check the syntax of the query</w:t>
        <w:br/>
        <w:t>SELECT ETL_Audit_Column FROM nan</w:t>
        <w:br/>
        <w:t>SELECT XTNUpdatedById FROM MacroEconomic</w:t>
        <w:br/>
        <w:t>SELECT COUNT(*) FROM nan WHERE ETL_Audit_Column != XTNUpdatedById AND DataType(ETL_Audit_Column) != DataType(XTNUpdatedById)</w:t>
        <w:br/>
        <w:t>The count of the validation query should be equal to 0.</w:t>
      </w:r>
      <w:r>
        <w:br/>
      </w:r>
      <w:r>
        <w:br/>
        <w:br/>
        <w:br/>
      </w:r>
      <w:r>
        <w:t>Source System: nan</w:t>
        <w:br/>
        <w:t>Source Server: nan</w:t>
        <w:br/>
        <w:t>Source Database: nan</w:t>
        <w:br/>
        <w:t>Source Table: nan</w:t>
        <w:br/>
        <w:t>Source Column: ETL Audit Column</w:t>
        <w:br/>
        <w:t>Source DataType: nan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MacroEconomic</w:t>
        <w:br/>
        <w:t>Target Column: XTNUpdatedById</w:t>
        <w:br/>
        <w:t>Target DataType: string</w:t>
        <w:br/>
        <w:t>Primary Key: nan</w:t>
        <w:br/>
        <w:t>Allowed Nulls: Not Null</w:t>
      </w:r>
      <w:r>
        <w:br/>
      </w:r>
      <w:r>
        <w:t>5</w:t>
        <w:br/>
        <w:t>Data Casting</w:t>
        <w:br/>
        <w:t>Validate Data Casting of ETL_Audit_Column and XTNUpdatedById</w:t>
        <w:br/>
        <w:t>This test case validates the data casting of ETL_Audit_Column and XTNUpdatedById</w:t>
        <w:br/>
        <w:t>Step 1: Validate the data casting of ETL_Audit_Column and XTNUpdatedById Step 2: Check the syntax of the query</w:t>
        <w:br/>
        <w:t>SELECT ETL_Audit_Column FROM nan</w:t>
        <w:br/>
        <w:t>SELECT XTNUpdatedById FROM MacroEconomic</w:t>
        <w:br/>
        <w:t>SELECT COUNT(*) FROM nan WHERE ETL_Audit_Column != XTNUpdatedById AND DataType(ETL_Audit_Column) != DataType(XTNUpdatedById) AND CAST(ETL_Audit_Column AS DataType(XTNUpdatedById)) = XTNUpdatedById</w:t>
        <w:br/>
        <w:t>The count of the validation query should be equal to 0.</w:t>
      </w:r>
      <w:r>
        <w:br/>
      </w:r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